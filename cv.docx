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828800" cy="212551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vatar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12551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About me</w:t>
      </w:r>
    </w:p>
    <w:p>
      <w:r>
        <w:t>is simply dummy text of the printing and typesetting industry. Lorem Ipsum has been the industry's standard dummy text ever since the 1500s, when an unknown printer took a galley of type and scrambled it to make a type specimen book.</w:t>
      </w:r>
    </w:p>
    <w:p>
      <w:r>
        <w:t>Ildar | 000000001 | ildar@mail.com</w:t>
      </w:r>
    </w:p>
    <w:p>
      <w:pPr>
        <w:pStyle w:val="Heading1"/>
      </w:pPr>
      <w:r>
        <w:t>Work Experience</w:t>
      </w:r>
    </w:p>
    <w:p>
      <w:r>
        <w:rPr>
          <w:b/>
        </w:rPr>
        <w:t xml:space="preserve">Intuit QuickBooks </w:t>
      </w:r>
      <w:r>
        <w:rPr>
          <w:i/>
        </w:rPr>
        <w:t>2015-2019</w:t>
        <w:br/>
      </w:r>
      <w:r>
        <w:t>marketing manager</w:t>
      </w:r>
    </w:p>
    <w:p>
      <w:r>
        <w:rPr>
          <w:b/>
        </w:rPr>
        <w:t xml:space="preserve">Home company </w:t>
      </w:r>
      <w:r>
        <w:rPr>
          <w:i/>
        </w:rPr>
        <w:t>2019-2021</w:t>
        <w:br/>
      </w:r>
      <w:r>
        <w:t>home coder</w:t>
      </w:r>
    </w:p>
    <w:p>
      <w:pPr>
        <w:pStyle w:val="Heading1"/>
      </w:pPr>
      <w:r>
        <w:t>Skills</w:t>
      </w:r>
    </w:p>
    <w:p>
      <w:pPr>
        <w:pStyle w:val="ListBullet"/>
      </w:pPr>
      <w:r>
        <w:t>python</w:t>
      </w:r>
    </w:p>
    <w:p>
      <w:pPr>
        <w:pStyle w:val="ListBullet"/>
      </w:pPr>
      <w:r>
        <w:t>java</w:t>
      </w:r>
    </w:p>
    <w:p>
      <w:pPr>
        <w:pStyle w:val="ListBullet"/>
      </w:pPr>
      <w:r>
        <w:t>sql</w:t>
      </w:r>
    </w:p>
    <w:sectPr w:rsidR="00FC693F" w:rsidRPr="0006063C" w:rsidSect="00034616"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>CV generated using Intuit QuickBooks course project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